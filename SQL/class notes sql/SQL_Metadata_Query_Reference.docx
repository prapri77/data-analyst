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Metadata Query Reference Sheet</w:t>
      </w:r>
    </w:p>
    <w:p>
      <w:pPr>
        <w:pStyle w:val="Heading1"/>
      </w:pPr>
      <w:r>
        <w:t>SQL Server (T-SQL)</w:t>
      </w:r>
    </w:p>
    <w:p>
      <w:r>
        <w:t>1. List All Tables</w:t>
      </w:r>
    </w:p>
    <w:p>
      <w:r>
        <w:t>SELECT name, schema_id</w:t>
        <w:br/>
        <w:t>FROM sys.tables;</w:t>
      </w:r>
    </w:p>
    <w:p>
      <w:r>
        <w:t>2. List All Columns in a Specific Table</w:t>
      </w:r>
    </w:p>
    <w:p>
      <w:r>
        <w:t>SELECT name, column_id, system_type_id</w:t>
        <w:br/>
        <w:t>FROM sys.columns</w:t>
        <w:br/>
        <w:t>WHERE object_id = OBJECT_ID('YourTableName');</w:t>
      </w:r>
    </w:p>
    <w:p>
      <w:r>
        <w:t>3. List Indexes on a Table</w:t>
      </w:r>
    </w:p>
    <w:p>
      <w:r>
        <w:t>SELECT i.name AS IndexName, i.type_desc, c.name AS ColumnName</w:t>
        <w:br/>
        <w:t>FROM sys.indexes i</w:t>
        <w:br/>
        <w:t>JOIN sys.index_columns ic ON i.object_id = ic.object_id AND i.index_id = ic.index_id</w:t>
        <w:br/>
        <w:t>JOIN sys.columns c ON ic.object_id = c.object_id AND ic.column_id = c.column_id</w:t>
        <w:br/>
        <w:t>WHERE i.object_id = OBJECT_ID('YourTableName');</w:t>
      </w:r>
    </w:p>
    <w:p>
      <w:r>
        <w:t>4. List All Stored Procedures</w:t>
      </w:r>
    </w:p>
    <w:p>
      <w:r>
        <w:t>SELECT name, type_desc</w:t>
        <w:br/>
        <w:t>FROM sys.procedures;</w:t>
      </w:r>
    </w:p>
    <w:p>
      <w:pPr>
        <w:pStyle w:val="Heading1"/>
      </w:pPr>
      <w:r>
        <w:t>MySQL</w:t>
      </w:r>
    </w:p>
    <w:p>
      <w:r>
        <w:t>1. List All Tables</w:t>
      </w:r>
    </w:p>
    <w:p>
      <w:r>
        <w:t xml:space="preserve">SELECT table_name </w:t>
        <w:br/>
        <w:t xml:space="preserve">FROM information_schema.tables </w:t>
        <w:br/>
        <w:t>WHERE table_schema = 'your_database';</w:t>
      </w:r>
    </w:p>
    <w:p>
      <w:r>
        <w:t>2. List All Columns in a Table</w:t>
      </w:r>
    </w:p>
    <w:p>
      <w:r>
        <w:t>SELECT column_name, data_type, is_nullable</w:t>
        <w:br/>
        <w:t>FROM information_schema.columns</w:t>
        <w:br/>
        <w:t>WHERE table_name = 'your_table' AND table_schema = 'your_database';</w:t>
      </w:r>
    </w:p>
    <w:p>
      <w:r>
        <w:t>3. List Indexes on a Table</w:t>
      </w:r>
    </w:p>
    <w:p>
      <w:r>
        <w:t>SHOW INDEXES FROM your_table;</w:t>
      </w:r>
    </w:p>
    <w:p>
      <w:r>
        <w:t>4. List Stored Procedures</w:t>
      </w:r>
    </w:p>
    <w:p>
      <w:r>
        <w:t>SELECT routine_name, routine_type</w:t>
        <w:br/>
        <w:t>FROM information_schema.routines</w:t>
        <w:br/>
        <w:t>WHERE routine_schema = 'your_database';</w:t>
      </w:r>
    </w:p>
    <w:p>
      <w:pPr>
        <w:pStyle w:val="Heading1"/>
      </w:pPr>
      <w:r>
        <w:t>PostgreSQL</w:t>
      </w:r>
    </w:p>
    <w:p>
      <w:r>
        <w:t>1. List All Tables</w:t>
      </w:r>
    </w:p>
    <w:p>
      <w:r>
        <w:t>SELECT tablename</w:t>
        <w:br/>
        <w:t>FROM pg_tables</w:t>
        <w:br/>
        <w:t>WHERE schemaname NOT IN ('pg_catalog', 'information_schema');</w:t>
      </w:r>
    </w:p>
    <w:p>
      <w:r>
        <w:t>2. List Columns in a Table</w:t>
      </w:r>
    </w:p>
    <w:p>
      <w:r>
        <w:t>SELECT column_name, data_type</w:t>
        <w:br/>
        <w:t>FROM information_schema.columns</w:t>
        <w:br/>
        <w:t>WHERE table_name = 'your_table';</w:t>
      </w:r>
    </w:p>
    <w:p>
      <w:r>
        <w:t>3. List Indexes</w:t>
      </w:r>
    </w:p>
    <w:p>
      <w:r>
        <w:t>SELECT indexname, indexdef</w:t>
        <w:br/>
        <w:t>FROM pg_indexes</w:t>
        <w:br/>
        <w:t>WHERE tablename = 'your_table';</w:t>
      </w:r>
    </w:p>
    <w:p>
      <w:r>
        <w:t>4. List All Functions</w:t>
      </w:r>
    </w:p>
    <w:p>
      <w:r>
        <w:t>SELECT proname, proargtypes</w:t>
        <w:br/>
        <w:t>FROM pg_proc</w:t>
        <w:br/>
        <w:t>JOIN pg_namespace ON pg_proc.pronamespace = pg_namespace.oid</w:t>
        <w:br/>
        <w:t>WHERE nspname NOT IN ('pg_catalog', 'information_schema');</w:t>
      </w:r>
    </w:p>
    <w:p>
      <w:pPr>
        <w:pStyle w:val="Heading1"/>
      </w:pPr>
      <w:r>
        <w:t>Oracle</w:t>
      </w:r>
    </w:p>
    <w:p>
      <w:r>
        <w:t>1. List All Tables</w:t>
      </w:r>
    </w:p>
    <w:p>
      <w:r>
        <w:t>SELECT table_name FROM user_tables;</w:t>
      </w:r>
    </w:p>
    <w:p>
      <w:r>
        <w:t>2. List Columns in a Table</w:t>
      </w:r>
    </w:p>
    <w:p>
      <w:r>
        <w:t>SELECT column_name, data_type</w:t>
        <w:br/>
        <w:t>FROM user_tab_columns</w:t>
        <w:br/>
        <w:t>WHERE table_name = 'YOUR_TABLE';</w:t>
      </w:r>
    </w:p>
    <w:p>
      <w:r>
        <w:t>3. List Constraints</w:t>
      </w:r>
    </w:p>
    <w:p>
      <w:r>
        <w:t>SELECT constraint_name, constraint_type, table_name</w:t>
        <w:br/>
        <w:t>FROM user_constraints;</w:t>
      </w:r>
    </w:p>
    <w:p>
      <w:r>
        <w:t>4. List Indexes</w:t>
      </w:r>
    </w:p>
    <w:p>
      <w:r>
        <w:t>SELECT index_name, table_name</w:t>
        <w:br/>
        <w:t>FROM user_indexes;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