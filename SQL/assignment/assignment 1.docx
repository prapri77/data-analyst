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4A86" w14:textId="77777777" w:rsidR="006E7A6F" w:rsidRDefault="00000000">
      <w:pPr>
        <w:pStyle w:val="Title"/>
      </w:pPr>
      <w:r>
        <w:t>SQL Database Objects Reference Sheet</w:t>
      </w:r>
    </w:p>
    <w:p w14:paraId="4125C967" w14:textId="77777777" w:rsidR="006E7A6F" w:rsidRDefault="00000000">
      <w:r>
        <w:t>This reference sheet lists common database objects in SQL along with brief descriptions. These objects define the structure, logic, and security of the database.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6E7A6F" w14:paraId="071F72F0" w14:textId="77777777" w:rsidTr="006E7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AC3C46" w14:textId="77777777" w:rsidR="006E7A6F" w:rsidRDefault="00000000">
            <w:r>
              <w:t>Database Object</w:t>
            </w:r>
          </w:p>
        </w:tc>
        <w:tc>
          <w:tcPr>
            <w:tcW w:w="4320" w:type="dxa"/>
          </w:tcPr>
          <w:p w14:paraId="27912AB0" w14:textId="77777777" w:rsidR="006E7A6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7A6F" w14:paraId="6656268F" w14:textId="77777777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892239" w14:textId="77777777" w:rsidR="006E7A6F" w:rsidRDefault="00000000">
            <w:r>
              <w:t>Table</w:t>
            </w:r>
          </w:p>
        </w:tc>
        <w:tc>
          <w:tcPr>
            <w:tcW w:w="4320" w:type="dxa"/>
          </w:tcPr>
          <w:p w14:paraId="13F2D806" w14:textId="77777777" w:rsidR="006E7A6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data in rows and columns; the primary storage unit in SQL.</w:t>
            </w:r>
          </w:p>
        </w:tc>
      </w:tr>
      <w:tr w:rsidR="006E7A6F" w14:paraId="194A3C75" w14:textId="77777777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227A0" w14:textId="77777777" w:rsidR="006E7A6F" w:rsidRDefault="00000000">
            <w:r>
              <w:t>View</w:t>
            </w:r>
          </w:p>
        </w:tc>
        <w:tc>
          <w:tcPr>
            <w:tcW w:w="4320" w:type="dxa"/>
          </w:tcPr>
          <w:p w14:paraId="5D86D946" w14:textId="77777777" w:rsidR="006E7A6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virtual table based on the result-set of an SQL query.</w:t>
            </w:r>
          </w:p>
        </w:tc>
      </w:tr>
      <w:tr w:rsidR="006E7A6F" w14:paraId="4878ACBF" w14:textId="77777777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FE08CE" w14:textId="77777777" w:rsidR="006E7A6F" w:rsidRDefault="00000000">
            <w:r>
              <w:t>Index</w:t>
            </w:r>
          </w:p>
        </w:tc>
        <w:tc>
          <w:tcPr>
            <w:tcW w:w="4320" w:type="dxa"/>
          </w:tcPr>
          <w:p w14:paraId="5FA4986E" w14:textId="77777777" w:rsidR="006E7A6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Improves the speed of data retrieval from a table.</w:t>
            </w:r>
          </w:p>
        </w:tc>
      </w:tr>
      <w:tr w:rsidR="006E7A6F" w14:paraId="3D648C59" w14:textId="77777777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87EDBB" w14:textId="77777777" w:rsidR="006E7A6F" w:rsidRDefault="00000000">
            <w:r>
              <w:t>Stored Procedure</w:t>
            </w:r>
          </w:p>
        </w:tc>
        <w:tc>
          <w:tcPr>
            <w:tcW w:w="4320" w:type="dxa"/>
          </w:tcPr>
          <w:p w14:paraId="71B810AC" w14:textId="77777777" w:rsidR="006E7A6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saved collection of SQL statements that perform a task.</w:t>
            </w:r>
          </w:p>
        </w:tc>
      </w:tr>
      <w:tr w:rsidR="006E7A6F" w14:paraId="3910DAF3" w14:textId="77777777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690188" w14:textId="77777777" w:rsidR="006E7A6F" w:rsidRDefault="00000000">
            <w:r>
              <w:t>Function</w:t>
            </w:r>
          </w:p>
        </w:tc>
        <w:tc>
          <w:tcPr>
            <w:tcW w:w="4320" w:type="dxa"/>
          </w:tcPr>
          <w:p w14:paraId="386C9805" w14:textId="77777777" w:rsidR="006E7A6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value and can be used in SQL expressions; similar to procedures.</w:t>
            </w:r>
          </w:p>
        </w:tc>
      </w:tr>
      <w:tr w:rsidR="006E7A6F" w14:paraId="5DBB6D06" w14:textId="77777777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AC5BAA" w14:textId="77777777" w:rsidR="006E7A6F" w:rsidRDefault="00000000">
            <w:r>
              <w:t>Trigger</w:t>
            </w:r>
          </w:p>
        </w:tc>
        <w:tc>
          <w:tcPr>
            <w:tcW w:w="4320" w:type="dxa"/>
          </w:tcPr>
          <w:p w14:paraId="2D457C39" w14:textId="77777777" w:rsidR="006E7A6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Executes automatically in response to certain events on a table or view.</w:t>
            </w:r>
          </w:p>
        </w:tc>
      </w:tr>
      <w:tr w:rsidR="006E7A6F" w14:paraId="532514F4" w14:textId="77777777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52629B" w14:textId="77777777" w:rsidR="006E7A6F" w:rsidRDefault="00000000">
            <w:r>
              <w:t>Schema</w:t>
            </w:r>
          </w:p>
        </w:tc>
        <w:tc>
          <w:tcPr>
            <w:tcW w:w="4320" w:type="dxa"/>
          </w:tcPr>
          <w:p w14:paraId="459DD5EF" w14:textId="77777777" w:rsidR="006E7A6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logical container for database objects; helps organize them.</w:t>
            </w:r>
          </w:p>
        </w:tc>
      </w:tr>
      <w:tr w:rsidR="006E7A6F" w14:paraId="15181F11" w14:textId="77777777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A1BA64" w14:textId="77777777" w:rsidR="006E7A6F" w:rsidRDefault="00000000">
            <w:r>
              <w:t>Sequence</w:t>
            </w:r>
          </w:p>
        </w:tc>
        <w:tc>
          <w:tcPr>
            <w:tcW w:w="4320" w:type="dxa"/>
          </w:tcPr>
          <w:p w14:paraId="677881CA" w14:textId="77777777" w:rsidR="006E7A6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Generates a sequence of numeric values, often used for auto-incrementing IDs.</w:t>
            </w:r>
          </w:p>
        </w:tc>
      </w:tr>
      <w:tr w:rsidR="006E7A6F" w14:paraId="094A5F01" w14:textId="77777777" w:rsidTr="006E7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6C8C3E" w14:textId="77777777" w:rsidR="006E7A6F" w:rsidRDefault="00000000">
            <w:r>
              <w:t>Synonym</w:t>
            </w:r>
          </w:p>
        </w:tc>
        <w:tc>
          <w:tcPr>
            <w:tcW w:w="4320" w:type="dxa"/>
          </w:tcPr>
          <w:p w14:paraId="344D01CA" w14:textId="77777777" w:rsidR="006E7A6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alias for another database object to simplify access.</w:t>
            </w:r>
          </w:p>
        </w:tc>
      </w:tr>
      <w:tr w:rsidR="006E7A6F" w14:paraId="3E6701A3" w14:textId="77777777" w:rsidTr="006E7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2B5AD2" w14:textId="77777777" w:rsidR="006E7A6F" w:rsidRDefault="00000000">
            <w:r>
              <w:t>Constraint</w:t>
            </w:r>
          </w:p>
        </w:tc>
        <w:tc>
          <w:tcPr>
            <w:tcW w:w="4320" w:type="dxa"/>
          </w:tcPr>
          <w:p w14:paraId="6B47D944" w14:textId="77777777" w:rsidR="006E7A6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Rules applied to table columns for data validation and integrity.</w:t>
            </w:r>
          </w:p>
        </w:tc>
      </w:tr>
    </w:tbl>
    <w:p w14:paraId="10B68E7A" w14:textId="77777777" w:rsidR="00000000" w:rsidRDefault="00000000"/>
    <w:p w14:paraId="65D1BCCF" w14:textId="77777777" w:rsidR="00680142" w:rsidRDefault="00680142"/>
    <w:p w14:paraId="0C8239EF" w14:textId="77777777" w:rsidR="00680142" w:rsidRDefault="00680142"/>
    <w:p w14:paraId="2EF715E0" w14:textId="6B80F129" w:rsidR="00680142" w:rsidRDefault="00680142">
      <w:pPr>
        <w:rPr>
          <w:sz w:val="28"/>
          <w:szCs w:val="28"/>
        </w:rPr>
      </w:pPr>
      <w:r w:rsidRPr="008B783A">
        <w:rPr>
          <w:b/>
          <w:bCs/>
        </w:rPr>
        <w:t>2</w:t>
      </w:r>
      <w:r>
        <w:t>.</w:t>
      </w:r>
      <w:r w:rsidRPr="00680142">
        <w:rPr>
          <w:b/>
          <w:bCs/>
          <w:sz w:val="28"/>
          <w:szCs w:val="28"/>
        </w:rPr>
        <w:t xml:space="preserve">what are the metadata tables we have in </w:t>
      </w:r>
      <w:proofErr w:type="spellStart"/>
      <w:r w:rsidRPr="00680142">
        <w:rPr>
          <w:b/>
          <w:bCs/>
          <w:sz w:val="28"/>
          <w:szCs w:val="28"/>
        </w:rPr>
        <w:t>sql</w:t>
      </w:r>
      <w:proofErr w:type="spellEnd"/>
      <w:r>
        <w:rPr>
          <w:sz w:val="28"/>
          <w:szCs w:val="28"/>
        </w:rPr>
        <w:t>?</w:t>
      </w:r>
    </w:p>
    <w:p w14:paraId="30098DB6" w14:textId="77777777" w:rsidR="00680142" w:rsidRDefault="00680142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3"/>
        <w:gridCol w:w="2907"/>
      </w:tblGrid>
      <w:tr w:rsidR="00680142" w:rsidRPr="00680142" w14:paraId="484940A8" w14:textId="77777777" w:rsidTr="00680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7591C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Metadata Table</w:t>
            </w:r>
          </w:p>
        </w:tc>
        <w:tc>
          <w:tcPr>
            <w:tcW w:w="0" w:type="auto"/>
            <w:vAlign w:val="center"/>
            <w:hideMark/>
          </w:tcPr>
          <w:p w14:paraId="189286C7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680142" w:rsidRPr="00680142" w14:paraId="0EB20954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47FF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INFORMATION_SCHEMA.TABLES</w:t>
            </w:r>
          </w:p>
        </w:tc>
        <w:tc>
          <w:tcPr>
            <w:tcW w:w="0" w:type="auto"/>
            <w:vAlign w:val="center"/>
            <w:hideMark/>
          </w:tcPr>
          <w:p w14:paraId="32D0C8BF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all tables in the database</w:t>
            </w:r>
          </w:p>
        </w:tc>
      </w:tr>
      <w:tr w:rsidR="00680142" w:rsidRPr="00680142" w14:paraId="4853410D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88FF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INFORMATION_SCHEMA.COLUMNS</w:t>
            </w:r>
          </w:p>
        </w:tc>
        <w:tc>
          <w:tcPr>
            <w:tcW w:w="0" w:type="auto"/>
            <w:vAlign w:val="center"/>
            <w:hideMark/>
          </w:tcPr>
          <w:p w14:paraId="64C0824A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all columns in all tables</w:t>
            </w:r>
          </w:p>
        </w:tc>
      </w:tr>
      <w:tr w:rsidR="00680142" w:rsidRPr="00680142" w14:paraId="727DF5A3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6657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lastRenderedPageBreak/>
              <w:t>INFORMATION_SCHEMA.SCHEMATA</w:t>
            </w:r>
          </w:p>
        </w:tc>
        <w:tc>
          <w:tcPr>
            <w:tcW w:w="0" w:type="auto"/>
            <w:vAlign w:val="center"/>
            <w:hideMark/>
          </w:tcPr>
          <w:p w14:paraId="60A9F08B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all schemas</w:t>
            </w:r>
          </w:p>
        </w:tc>
      </w:tr>
      <w:tr w:rsidR="00680142" w:rsidRPr="00680142" w14:paraId="32F01236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52B1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INFORMATION_SCHEMA.CONSTRAINTS</w:t>
            </w:r>
          </w:p>
        </w:tc>
        <w:tc>
          <w:tcPr>
            <w:tcW w:w="0" w:type="auto"/>
            <w:vAlign w:val="center"/>
            <w:hideMark/>
          </w:tcPr>
          <w:p w14:paraId="2F824078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table constraints (PK, FK, UNIQUE, etc.)</w:t>
            </w:r>
          </w:p>
        </w:tc>
      </w:tr>
      <w:tr w:rsidR="00680142" w:rsidRPr="00680142" w14:paraId="3647E60D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7A8F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INFORMATION_SCHEMA.KEY_COLUMN_USAGE</w:t>
            </w:r>
          </w:p>
        </w:tc>
        <w:tc>
          <w:tcPr>
            <w:tcW w:w="0" w:type="auto"/>
            <w:vAlign w:val="center"/>
            <w:hideMark/>
          </w:tcPr>
          <w:p w14:paraId="37258ABB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Links constraints to their columns</w:t>
            </w:r>
          </w:p>
        </w:tc>
      </w:tr>
      <w:tr w:rsidR="00680142" w:rsidRPr="00680142" w14:paraId="20DE0985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4A73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INFORMATION_SCHEMA.VIEWS</w:t>
            </w:r>
          </w:p>
        </w:tc>
        <w:tc>
          <w:tcPr>
            <w:tcW w:w="0" w:type="auto"/>
            <w:vAlign w:val="center"/>
            <w:hideMark/>
          </w:tcPr>
          <w:p w14:paraId="6CA213C9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all views in the database</w:t>
            </w:r>
          </w:p>
        </w:tc>
      </w:tr>
      <w:tr w:rsidR="00680142" w:rsidRPr="00680142" w14:paraId="3BBF1587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04C5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INFORMATION_SCHEMA.ROUTINES</w:t>
            </w:r>
          </w:p>
        </w:tc>
        <w:tc>
          <w:tcPr>
            <w:tcW w:w="0" w:type="auto"/>
            <w:vAlign w:val="center"/>
            <w:hideMark/>
          </w:tcPr>
          <w:p w14:paraId="446397B0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stored procedures and functions</w:t>
            </w:r>
          </w:p>
        </w:tc>
      </w:tr>
      <w:tr w:rsidR="00680142" w:rsidRPr="00680142" w14:paraId="463986C9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B223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INFORMATION_SCHEMA.TRIGGERS</w:t>
            </w:r>
          </w:p>
        </w:tc>
        <w:tc>
          <w:tcPr>
            <w:tcW w:w="0" w:type="auto"/>
            <w:vAlign w:val="center"/>
            <w:hideMark/>
          </w:tcPr>
          <w:p w14:paraId="0523B73E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triggers</w:t>
            </w:r>
          </w:p>
        </w:tc>
      </w:tr>
    </w:tbl>
    <w:p w14:paraId="641FEA60" w14:textId="77777777" w:rsidR="00680142" w:rsidRDefault="00680142">
      <w:pPr>
        <w:rPr>
          <w:sz w:val="28"/>
          <w:szCs w:val="28"/>
        </w:rPr>
      </w:pPr>
    </w:p>
    <w:p w14:paraId="585F327A" w14:textId="77777777" w:rsidR="00680142" w:rsidRPr="00680142" w:rsidRDefault="00680142" w:rsidP="00680142">
      <w:pPr>
        <w:rPr>
          <w:b/>
          <w:bCs/>
          <w:sz w:val="28"/>
          <w:szCs w:val="28"/>
          <w:lang w:val="en-IN"/>
        </w:rPr>
      </w:pPr>
      <w:r w:rsidRPr="00680142">
        <w:rPr>
          <w:b/>
          <w:bCs/>
          <w:sz w:val="28"/>
          <w:szCs w:val="28"/>
          <w:lang w:val="en-IN"/>
        </w:rPr>
        <w:t>Vendor-Specific Metadata Tables</w:t>
      </w:r>
    </w:p>
    <w:p w14:paraId="572055C0" w14:textId="77777777" w:rsidR="00680142" w:rsidRPr="00680142" w:rsidRDefault="00680142" w:rsidP="00680142">
      <w:pPr>
        <w:rPr>
          <w:sz w:val="28"/>
          <w:szCs w:val="28"/>
          <w:lang w:val="en-IN"/>
        </w:rPr>
      </w:pPr>
      <w:r w:rsidRPr="00680142">
        <w:rPr>
          <w:sz w:val="28"/>
          <w:szCs w:val="28"/>
          <w:lang w:val="en-IN"/>
        </w:rPr>
        <w:t>Depending on your database system, there are more detailed system views or tables:</w:t>
      </w:r>
    </w:p>
    <w:p w14:paraId="0E868204" w14:textId="64F8D3D2" w:rsidR="00680142" w:rsidRPr="00680142" w:rsidRDefault="00680142" w:rsidP="00680142">
      <w:pPr>
        <w:rPr>
          <w:b/>
          <w:bCs/>
          <w:sz w:val="28"/>
          <w:szCs w:val="28"/>
          <w:lang w:val="en-IN"/>
        </w:rPr>
      </w:pPr>
      <w:r w:rsidRPr="00680142">
        <w:rPr>
          <w:b/>
          <w:bCs/>
          <w:sz w:val="28"/>
          <w:szCs w:val="28"/>
          <w:lang w:val="en-IN"/>
        </w:rPr>
        <w:t xml:space="preserve"> SQL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3979"/>
      </w:tblGrid>
      <w:tr w:rsidR="00680142" w:rsidRPr="00680142" w14:paraId="0262AA68" w14:textId="77777777" w:rsidTr="00680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69012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System View / Table</w:t>
            </w:r>
          </w:p>
        </w:tc>
        <w:tc>
          <w:tcPr>
            <w:tcW w:w="0" w:type="auto"/>
            <w:vAlign w:val="center"/>
            <w:hideMark/>
          </w:tcPr>
          <w:p w14:paraId="1D41DA5C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</w:tr>
      <w:tr w:rsidR="00680142" w:rsidRPr="00680142" w14:paraId="246DA0EE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06FD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sys.tables</w:t>
            </w:r>
            <w:proofErr w:type="spellEnd"/>
            <w:proofErr w:type="gram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sys.columns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88DC06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Lists tables and columns</w:t>
            </w:r>
          </w:p>
        </w:tc>
      </w:tr>
      <w:tr w:rsidR="00680142" w:rsidRPr="00680142" w14:paraId="56B621B0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A0A2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sys.objects</w:t>
            </w:r>
            <w:proofErr w:type="spellEnd"/>
            <w:proofErr w:type="gram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sys.schemas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7F615FC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All database objects and schemas</w:t>
            </w:r>
          </w:p>
        </w:tc>
      </w:tr>
      <w:tr w:rsidR="00680142" w:rsidRPr="00680142" w14:paraId="08E6CDE1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3F2C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sys.indexes</w:t>
            </w:r>
            <w:proofErr w:type="spellEnd"/>
            <w:proofErr w:type="gram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sys.index</w:t>
            </w:r>
            <w:proofErr w:type="gramEnd"/>
            <w:r w:rsidRPr="00680142">
              <w:rPr>
                <w:sz w:val="28"/>
                <w:szCs w:val="28"/>
                <w:lang w:val="en-IN"/>
              </w:rPr>
              <w:t>_columns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F337A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Index metadata</w:t>
            </w:r>
          </w:p>
        </w:tc>
      </w:tr>
      <w:tr w:rsidR="00680142" w:rsidRPr="00680142" w14:paraId="4DF97EA6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4DC46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sys.procedures</w:t>
            </w:r>
            <w:proofErr w:type="spellEnd"/>
            <w:proofErr w:type="gram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sys.triggers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33315D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Stored procedures and triggers</w:t>
            </w:r>
          </w:p>
        </w:tc>
      </w:tr>
      <w:tr w:rsidR="00680142" w:rsidRPr="00680142" w14:paraId="6035EBEA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732E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t>sys.foreign</w:t>
            </w:r>
            <w:proofErr w:type="gramEnd"/>
            <w:r w:rsidRPr="00680142">
              <w:rPr>
                <w:sz w:val="28"/>
                <w:szCs w:val="28"/>
                <w:lang w:val="en-IN"/>
              </w:rPr>
              <w:t>_keys</w:t>
            </w:r>
            <w:proofErr w:type="spell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proofErr w:type="gramStart"/>
            <w:r w:rsidRPr="00680142">
              <w:rPr>
                <w:sz w:val="28"/>
                <w:szCs w:val="28"/>
                <w:lang w:val="en-IN"/>
              </w:rPr>
              <w:lastRenderedPageBreak/>
              <w:t>sys.check</w:t>
            </w:r>
            <w:proofErr w:type="gramEnd"/>
            <w:r w:rsidRPr="00680142">
              <w:rPr>
                <w:sz w:val="28"/>
                <w:szCs w:val="28"/>
                <w:lang w:val="en-IN"/>
              </w:rPr>
              <w:t>_constraints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B937C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lastRenderedPageBreak/>
              <w:t>Constraints</w:t>
            </w:r>
          </w:p>
        </w:tc>
      </w:tr>
    </w:tbl>
    <w:p w14:paraId="2BEA7B14" w14:textId="77777777" w:rsidR="00680142" w:rsidRPr="00680142" w:rsidRDefault="00680142" w:rsidP="00680142">
      <w:pPr>
        <w:rPr>
          <w:b/>
          <w:bCs/>
          <w:sz w:val="28"/>
          <w:szCs w:val="28"/>
          <w:lang w:val="en-IN"/>
        </w:rPr>
      </w:pPr>
      <w:r w:rsidRPr="00680142">
        <w:rPr>
          <w:b/>
          <w:bCs/>
          <w:sz w:val="28"/>
          <w:szCs w:val="28"/>
          <w:lang w:val="en-IN"/>
        </w:rPr>
        <w:t>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4332"/>
      </w:tblGrid>
      <w:tr w:rsidR="00680142" w:rsidRPr="00680142" w14:paraId="19C0F628" w14:textId="77777777" w:rsidTr="00680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08B7A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System Table</w:t>
            </w:r>
          </w:p>
        </w:tc>
        <w:tc>
          <w:tcPr>
            <w:tcW w:w="0" w:type="auto"/>
            <w:vAlign w:val="center"/>
            <w:hideMark/>
          </w:tcPr>
          <w:p w14:paraId="27739FAA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</w:tr>
      <w:tr w:rsidR="00680142" w:rsidRPr="00680142" w14:paraId="68A18CCA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1541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information_</w:t>
            </w:r>
            <w:proofErr w:type="gramStart"/>
            <w:r w:rsidRPr="00680142">
              <w:rPr>
                <w:sz w:val="28"/>
                <w:szCs w:val="28"/>
                <w:lang w:val="en-IN"/>
              </w:rPr>
              <w:t>schema.TABLES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02C2558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Table metadata</w:t>
            </w:r>
          </w:p>
        </w:tc>
      </w:tr>
      <w:tr w:rsidR="00680142" w:rsidRPr="00680142" w14:paraId="7BB4F432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09E9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information_</w:t>
            </w:r>
            <w:proofErr w:type="gramStart"/>
            <w:r w:rsidRPr="00680142">
              <w:rPr>
                <w:sz w:val="28"/>
                <w:szCs w:val="28"/>
                <w:lang w:val="en-IN"/>
              </w:rPr>
              <w:t>schema.STATISTICS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BFF208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Index metadata</w:t>
            </w:r>
          </w:p>
        </w:tc>
      </w:tr>
      <w:tr w:rsidR="00680142" w:rsidRPr="00680142" w14:paraId="04C59E71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91374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mysql.user</w:t>
            </w:r>
            <w:proofErr w:type="spell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r w:rsidRPr="00680142">
              <w:rPr>
                <w:sz w:val="28"/>
                <w:szCs w:val="28"/>
                <w:lang w:val="en-IN"/>
              </w:rPr>
              <w:t>mysql.db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C3B8E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User privileges and database access</w:t>
            </w:r>
          </w:p>
        </w:tc>
      </w:tr>
    </w:tbl>
    <w:p w14:paraId="2C5BFF16" w14:textId="0F526F31" w:rsidR="00680142" w:rsidRPr="00680142" w:rsidRDefault="00680142" w:rsidP="00680142">
      <w:pPr>
        <w:rPr>
          <w:b/>
          <w:bCs/>
          <w:sz w:val="28"/>
          <w:szCs w:val="28"/>
          <w:lang w:val="en-IN"/>
        </w:rPr>
      </w:pPr>
      <w:r w:rsidRPr="00680142">
        <w:rPr>
          <w:b/>
          <w:bCs/>
          <w:sz w:val="28"/>
          <w:szCs w:val="28"/>
          <w:lang w:val="en-IN"/>
        </w:rPr>
        <w:t xml:space="preserve">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192"/>
      </w:tblGrid>
      <w:tr w:rsidR="00680142" w:rsidRPr="00680142" w14:paraId="565864B0" w14:textId="77777777" w:rsidTr="00680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5C502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System View / Table</w:t>
            </w:r>
          </w:p>
        </w:tc>
        <w:tc>
          <w:tcPr>
            <w:tcW w:w="0" w:type="auto"/>
            <w:vAlign w:val="center"/>
            <w:hideMark/>
          </w:tcPr>
          <w:p w14:paraId="5573CBA5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</w:tr>
      <w:tr w:rsidR="00680142" w:rsidRPr="00680142" w14:paraId="35A9F9F8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956C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pg_tables</w:t>
            </w:r>
            <w:proofErr w:type="spell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r w:rsidRPr="00680142">
              <w:rPr>
                <w:sz w:val="28"/>
                <w:szCs w:val="28"/>
                <w:lang w:val="en-IN"/>
              </w:rPr>
              <w:t>pg_class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00FC5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Table information</w:t>
            </w:r>
          </w:p>
        </w:tc>
      </w:tr>
      <w:tr w:rsidR="00680142" w:rsidRPr="00680142" w14:paraId="16436C96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6D3E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pg_attribute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6CEAC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Column info</w:t>
            </w:r>
          </w:p>
        </w:tc>
      </w:tr>
      <w:tr w:rsidR="00680142" w:rsidRPr="00680142" w14:paraId="3797A8DD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70A3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pg_indexes</w:t>
            </w:r>
            <w:proofErr w:type="spellEnd"/>
            <w:r w:rsidRPr="00680142">
              <w:rPr>
                <w:sz w:val="28"/>
                <w:szCs w:val="28"/>
                <w:lang w:val="en-IN"/>
              </w:rPr>
              <w:t xml:space="preserve">, </w:t>
            </w:r>
            <w:proofErr w:type="spellStart"/>
            <w:r w:rsidRPr="00680142">
              <w:rPr>
                <w:sz w:val="28"/>
                <w:szCs w:val="28"/>
                <w:lang w:val="en-IN"/>
              </w:rPr>
              <w:t>pg_index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2F542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Index info</w:t>
            </w:r>
          </w:p>
        </w:tc>
      </w:tr>
      <w:tr w:rsidR="00680142" w:rsidRPr="00680142" w14:paraId="45227246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EF7D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pg_constraint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17A02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Constraints</w:t>
            </w:r>
          </w:p>
        </w:tc>
      </w:tr>
      <w:tr w:rsidR="00680142" w:rsidRPr="00680142" w14:paraId="34838D67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AF36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proofErr w:type="spellStart"/>
            <w:r w:rsidRPr="00680142">
              <w:rPr>
                <w:sz w:val="28"/>
                <w:szCs w:val="28"/>
                <w:lang w:val="en-IN"/>
              </w:rPr>
              <w:t>pg_proc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C84E8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Functions and procedures</w:t>
            </w:r>
          </w:p>
        </w:tc>
      </w:tr>
    </w:tbl>
    <w:p w14:paraId="35D46915" w14:textId="12C449DD" w:rsidR="00680142" w:rsidRPr="00680142" w:rsidRDefault="00680142" w:rsidP="00680142">
      <w:pPr>
        <w:rPr>
          <w:b/>
          <w:bCs/>
          <w:sz w:val="28"/>
          <w:szCs w:val="28"/>
          <w:lang w:val="en-IN"/>
        </w:rPr>
      </w:pPr>
      <w:r w:rsidRPr="00680142">
        <w:rPr>
          <w:b/>
          <w:bCs/>
          <w:sz w:val="28"/>
          <w:szCs w:val="28"/>
          <w:lang w:val="en-IN"/>
        </w:rPr>
        <w:t xml:space="preserve"> Oracle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3190"/>
      </w:tblGrid>
      <w:tr w:rsidR="00680142" w:rsidRPr="00680142" w14:paraId="095412C3" w14:textId="77777777" w:rsidTr="00680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01B1A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System View</w:t>
            </w:r>
          </w:p>
        </w:tc>
        <w:tc>
          <w:tcPr>
            <w:tcW w:w="0" w:type="auto"/>
            <w:vAlign w:val="center"/>
            <w:hideMark/>
          </w:tcPr>
          <w:p w14:paraId="3AAC916F" w14:textId="77777777" w:rsidR="00680142" w:rsidRPr="00680142" w:rsidRDefault="00680142" w:rsidP="00680142">
            <w:pPr>
              <w:rPr>
                <w:b/>
                <w:bCs/>
                <w:sz w:val="28"/>
                <w:szCs w:val="28"/>
                <w:lang w:val="en-IN"/>
              </w:rPr>
            </w:pPr>
            <w:r w:rsidRPr="00680142">
              <w:rPr>
                <w:b/>
                <w:bCs/>
                <w:sz w:val="28"/>
                <w:szCs w:val="28"/>
                <w:lang w:val="en-IN"/>
              </w:rPr>
              <w:t>Purpose</w:t>
            </w:r>
          </w:p>
        </w:tc>
      </w:tr>
      <w:tr w:rsidR="00680142" w:rsidRPr="00680142" w14:paraId="50772CF1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8898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ALL_TABLES, ALL_TAB_COLUMNS</w:t>
            </w:r>
          </w:p>
        </w:tc>
        <w:tc>
          <w:tcPr>
            <w:tcW w:w="0" w:type="auto"/>
            <w:vAlign w:val="center"/>
            <w:hideMark/>
          </w:tcPr>
          <w:p w14:paraId="0765338C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Tables and columns</w:t>
            </w:r>
          </w:p>
        </w:tc>
      </w:tr>
      <w:tr w:rsidR="00680142" w:rsidRPr="00680142" w14:paraId="16AB5F93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0467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USER_CONSTRAINTS, USER_INDEXES</w:t>
            </w:r>
          </w:p>
        </w:tc>
        <w:tc>
          <w:tcPr>
            <w:tcW w:w="0" w:type="auto"/>
            <w:vAlign w:val="center"/>
            <w:hideMark/>
          </w:tcPr>
          <w:p w14:paraId="402997A5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Constraints and indexes</w:t>
            </w:r>
          </w:p>
        </w:tc>
      </w:tr>
      <w:tr w:rsidR="00680142" w:rsidRPr="00680142" w14:paraId="47670C58" w14:textId="77777777" w:rsidTr="00680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3A95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DBA_OBJECTS, DBA_TABLES</w:t>
            </w:r>
          </w:p>
        </w:tc>
        <w:tc>
          <w:tcPr>
            <w:tcW w:w="0" w:type="auto"/>
            <w:vAlign w:val="center"/>
            <w:hideMark/>
          </w:tcPr>
          <w:p w14:paraId="509A381A" w14:textId="77777777" w:rsidR="00680142" w:rsidRPr="00680142" w:rsidRDefault="00680142" w:rsidP="00680142">
            <w:pPr>
              <w:rPr>
                <w:sz w:val="28"/>
                <w:szCs w:val="28"/>
                <w:lang w:val="en-IN"/>
              </w:rPr>
            </w:pPr>
            <w:r w:rsidRPr="00680142">
              <w:rPr>
                <w:sz w:val="28"/>
                <w:szCs w:val="28"/>
                <w:lang w:val="en-IN"/>
              </w:rPr>
              <w:t>All objects in the database</w:t>
            </w:r>
          </w:p>
        </w:tc>
      </w:tr>
    </w:tbl>
    <w:p w14:paraId="4FE4C8BE" w14:textId="77777777" w:rsidR="00680142" w:rsidRDefault="00680142">
      <w:pPr>
        <w:rPr>
          <w:sz w:val="28"/>
          <w:szCs w:val="28"/>
        </w:rPr>
      </w:pPr>
    </w:p>
    <w:p w14:paraId="216D6C58" w14:textId="77777777" w:rsidR="008B783A" w:rsidRDefault="008B783A">
      <w:pPr>
        <w:rPr>
          <w:sz w:val="28"/>
          <w:szCs w:val="28"/>
        </w:rPr>
      </w:pPr>
    </w:p>
    <w:p w14:paraId="57C46A49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lastRenderedPageBreak/>
        <w:t>SQL Server (T-SQL)</w:t>
      </w:r>
    </w:p>
    <w:p w14:paraId="252E54FA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1. List All Tables</w:t>
      </w:r>
    </w:p>
    <w:p w14:paraId="7D7EC838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03D3FE8A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76D8A0B6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name, </w:t>
      </w:r>
      <w:proofErr w:type="spellStart"/>
      <w:r w:rsidRPr="008B783A">
        <w:rPr>
          <w:sz w:val="28"/>
          <w:szCs w:val="28"/>
          <w:lang w:val="en-IN"/>
        </w:rPr>
        <w:t>schema_id</w:t>
      </w:r>
      <w:proofErr w:type="spellEnd"/>
    </w:p>
    <w:p w14:paraId="6F9A693D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8B783A">
        <w:rPr>
          <w:sz w:val="28"/>
          <w:szCs w:val="28"/>
          <w:lang w:val="en-IN"/>
        </w:rPr>
        <w:t>sys.tables</w:t>
      </w:r>
      <w:proofErr w:type="spellEnd"/>
      <w:proofErr w:type="gramEnd"/>
      <w:r w:rsidRPr="008B783A">
        <w:rPr>
          <w:sz w:val="28"/>
          <w:szCs w:val="28"/>
          <w:lang w:val="en-IN"/>
        </w:rPr>
        <w:t>;</w:t>
      </w:r>
    </w:p>
    <w:p w14:paraId="11C44492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2. List All Columns in a Specific Table</w:t>
      </w:r>
    </w:p>
    <w:p w14:paraId="31874ECF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2EE736C3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772CAF54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name, </w:t>
      </w:r>
      <w:proofErr w:type="spellStart"/>
      <w:r w:rsidRPr="008B783A">
        <w:rPr>
          <w:sz w:val="28"/>
          <w:szCs w:val="28"/>
          <w:lang w:val="en-IN"/>
        </w:rPr>
        <w:t>column_id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system_type_id</w:t>
      </w:r>
      <w:proofErr w:type="spellEnd"/>
    </w:p>
    <w:p w14:paraId="084F1737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8B783A">
        <w:rPr>
          <w:sz w:val="28"/>
          <w:szCs w:val="28"/>
          <w:lang w:val="en-IN"/>
        </w:rPr>
        <w:t>sys.columns</w:t>
      </w:r>
      <w:proofErr w:type="spellEnd"/>
      <w:proofErr w:type="gramEnd"/>
    </w:p>
    <w:p w14:paraId="5D3A4975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object_id</w:t>
      </w:r>
      <w:proofErr w:type="spellEnd"/>
      <w:r w:rsidRPr="008B783A">
        <w:rPr>
          <w:sz w:val="28"/>
          <w:szCs w:val="28"/>
          <w:lang w:val="en-IN"/>
        </w:rPr>
        <w:t xml:space="preserve"> = OBJECT_ID('</w:t>
      </w:r>
      <w:proofErr w:type="spellStart"/>
      <w:r w:rsidRPr="008B783A">
        <w:rPr>
          <w:sz w:val="28"/>
          <w:szCs w:val="28"/>
          <w:lang w:val="en-IN"/>
        </w:rPr>
        <w:t>YourTableName</w:t>
      </w:r>
      <w:proofErr w:type="spellEnd"/>
      <w:r w:rsidRPr="008B783A">
        <w:rPr>
          <w:sz w:val="28"/>
          <w:szCs w:val="28"/>
          <w:lang w:val="en-IN"/>
        </w:rPr>
        <w:t>');</w:t>
      </w:r>
    </w:p>
    <w:p w14:paraId="2020FB5A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3. List Indexes on a Table</w:t>
      </w:r>
    </w:p>
    <w:p w14:paraId="2C576A1D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308E99C7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69AE2675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i.name AS </w:t>
      </w:r>
      <w:proofErr w:type="spellStart"/>
      <w:r w:rsidRPr="008B783A">
        <w:rPr>
          <w:sz w:val="28"/>
          <w:szCs w:val="28"/>
          <w:lang w:val="en-IN"/>
        </w:rPr>
        <w:t>IndexName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proofErr w:type="gramStart"/>
      <w:r w:rsidRPr="008B783A">
        <w:rPr>
          <w:sz w:val="28"/>
          <w:szCs w:val="28"/>
          <w:lang w:val="en-IN"/>
        </w:rPr>
        <w:t>i.type</w:t>
      </w:r>
      <w:proofErr w:type="gramEnd"/>
      <w:r w:rsidRPr="008B783A">
        <w:rPr>
          <w:sz w:val="28"/>
          <w:szCs w:val="28"/>
          <w:lang w:val="en-IN"/>
        </w:rPr>
        <w:t>_desc</w:t>
      </w:r>
      <w:proofErr w:type="spellEnd"/>
      <w:r w:rsidRPr="008B783A">
        <w:rPr>
          <w:sz w:val="28"/>
          <w:szCs w:val="28"/>
          <w:lang w:val="en-IN"/>
        </w:rPr>
        <w:t xml:space="preserve">, c.name AS </w:t>
      </w:r>
      <w:proofErr w:type="spellStart"/>
      <w:r w:rsidRPr="008B783A">
        <w:rPr>
          <w:sz w:val="28"/>
          <w:szCs w:val="28"/>
          <w:lang w:val="en-IN"/>
        </w:rPr>
        <w:t>ColumnName</w:t>
      </w:r>
      <w:proofErr w:type="spellEnd"/>
    </w:p>
    <w:p w14:paraId="59063510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8B783A">
        <w:rPr>
          <w:sz w:val="28"/>
          <w:szCs w:val="28"/>
          <w:lang w:val="en-IN"/>
        </w:rPr>
        <w:t>sys.indexes</w:t>
      </w:r>
      <w:proofErr w:type="spellEnd"/>
      <w:proofErr w:type="gramEnd"/>
      <w:r w:rsidRPr="008B783A">
        <w:rPr>
          <w:sz w:val="28"/>
          <w:szCs w:val="28"/>
          <w:lang w:val="en-IN"/>
        </w:rPr>
        <w:t xml:space="preserve"> </w:t>
      </w:r>
      <w:proofErr w:type="spellStart"/>
      <w:r w:rsidRPr="008B783A">
        <w:rPr>
          <w:sz w:val="28"/>
          <w:szCs w:val="28"/>
          <w:lang w:val="en-IN"/>
        </w:rPr>
        <w:t>i</w:t>
      </w:r>
      <w:proofErr w:type="spellEnd"/>
    </w:p>
    <w:p w14:paraId="5E2E897E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JOIN </w:t>
      </w:r>
      <w:proofErr w:type="spellStart"/>
      <w:proofErr w:type="gramStart"/>
      <w:r w:rsidRPr="008B783A">
        <w:rPr>
          <w:sz w:val="28"/>
          <w:szCs w:val="28"/>
          <w:lang w:val="en-IN"/>
        </w:rPr>
        <w:t>sys.index</w:t>
      </w:r>
      <w:proofErr w:type="gramEnd"/>
      <w:r w:rsidRPr="008B783A">
        <w:rPr>
          <w:sz w:val="28"/>
          <w:szCs w:val="28"/>
          <w:lang w:val="en-IN"/>
        </w:rPr>
        <w:t>_columns</w:t>
      </w:r>
      <w:proofErr w:type="spellEnd"/>
      <w:r w:rsidRPr="008B783A">
        <w:rPr>
          <w:sz w:val="28"/>
          <w:szCs w:val="28"/>
          <w:lang w:val="en-IN"/>
        </w:rPr>
        <w:t xml:space="preserve"> </w:t>
      </w:r>
      <w:proofErr w:type="spellStart"/>
      <w:r w:rsidRPr="008B783A">
        <w:rPr>
          <w:sz w:val="28"/>
          <w:szCs w:val="28"/>
          <w:lang w:val="en-IN"/>
        </w:rPr>
        <w:t>ic</w:t>
      </w:r>
      <w:proofErr w:type="spellEnd"/>
      <w:r w:rsidRPr="008B783A">
        <w:rPr>
          <w:sz w:val="28"/>
          <w:szCs w:val="28"/>
          <w:lang w:val="en-IN"/>
        </w:rPr>
        <w:t xml:space="preserve"> ON </w:t>
      </w:r>
      <w:proofErr w:type="spellStart"/>
      <w:proofErr w:type="gramStart"/>
      <w:r w:rsidRPr="008B783A">
        <w:rPr>
          <w:sz w:val="28"/>
          <w:szCs w:val="28"/>
          <w:lang w:val="en-IN"/>
        </w:rPr>
        <w:t>i.object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  <w:r w:rsidRPr="008B783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8B783A">
        <w:rPr>
          <w:sz w:val="28"/>
          <w:szCs w:val="28"/>
          <w:lang w:val="en-IN"/>
        </w:rPr>
        <w:t>ic.object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  <w:r w:rsidRPr="008B783A">
        <w:rPr>
          <w:sz w:val="28"/>
          <w:szCs w:val="28"/>
          <w:lang w:val="en-IN"/>
        </w:rPr>
        <w:t xml:space="preserve"> AND </w:t>
      </w:r>
      <w:proofErr w:type="spellStart"/>
      <w:proofErr w:type="gramStart"/>
      <w:r w:rsidRPr="008B783A">
        <w:rPr>
          <w:sz w:val="28"/>
          <w:szCs w:val="28"/>
          <w:lang w:val="en-IN"/>
        </w:rPr>
        <w:t>i.index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  <w:r w:rsidRPr="008B783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8B783A">
        <w:rPr>
          <w:sz w:val="28"/>
          <w:szCs w:val="28"/>
          <w:lang w:val="en-IN"/>
        </w:rPr>
        <w:t>ic.index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</w:p>
    <w:p w14:paraId="3A5D8914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JOIN </w:t>
      </w:r>
      <w:proofErr w:type="spellStart"/>
      <w:proofErr w:type="gramStart"/>
      <w:r w:rsidRPr="008B783A">
        <w:rPr>
          <w:sz w:val="28"/>
          <w:szCs w:val="28"/>
          <w:lang w:val="en-IN"/>
        </w:rPr>
        <w:t>sys.columns</w:t>
      </w:r>
      <w:proofErr w:type="spellEnd"/>
      <w:proofErr w:type="gramEnd"/>
      <w:r w:rsidRPr="008B783A">
        <w:rPr>
          <w:sz w:val="28"/>
          <w:szCs w:val="28"/>
          <w:lang w:val="en-IN"/>
        </w:rPr>
        <w:t xml:space="preserve"> c ON </w:t>
      </w:r>
      <w:proofErr w:type="spellStart"/>
      <w:proofErr w:type="gramStart"/>
      <w:r w:rsidRPr="008B783A">
        <w:rPr>
          <w:sz w:val="28"/>
          <w:szCs w:val="28"/>
          <w:lang w:val="en-IN"/>
        </w:rPr>
        <w:t>ic.object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  <w:r w:rsidRPr="008B783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8B783A">
        <w:rPr>
          <w:sz w:val="28"/>
          <w:szCs w:val="28"/>
          <w:lang w:val="en-IN"/>
        </w:rPr>
        <w:t>c.object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  <w:r w:rsidRPr="008B783A">
        <w:rPr>
          <w:sz w:val="28"/>
          <w:szCs w:val="28"/>
          <w:lang w:val="en-IN"/>
        </w:rPr>
        <w:t xml:space="preserve"> AND </w:t>
      </w:r>
      <w:proofErr w:type="spellStart"/>
      <w:proofErr w:type="gramStart"/>
      <w:r w:rsidRPr="008B783A">
        <w:rPr>
          <w:sz w:val="28"/>
          <w:szCs w:val="28"/>
          <w:lang w:val="en-IN"/>
        </w:rPr>
        <w:t>ic.column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  <w:r w:rsidRPr="008B783A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8B783A">
        <w:rPr>
          <w:sz w:val="28"/>
          <w:szCs w:val="28"/>
          <w:lang w:val="en-IN"/>
        </w:rPr>
        <w:t>c.column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</w:p>
    <w:p w14:paraId="3160AA18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proofErr w:type="gramStart"/>
      <w:r w:rsidRPr="008B783A">
        <w:rPr>
          <w:sz w:val="28"/>
          <w:szCs w:val="28"/>
          <w:lang w:val="en-IN"/>
        </w:rPr>
        <w:t>i.object</w:t>
      </w:r>
      <w:proofErr w:type="gramEnd"/>
      <w:r w:rsidRPr="008B783A">
        <w:rPr>
          <w:sz w:val="28"/>
          <w:szCs w:val="28"/>
          <w:lang w:val="en-IN"/>
        </w:rPr>
        <w:t>_id</w:t>
      </w:r>
      <w:proofErr w:type="spellEnd"/>
      <w:r w:rsidRPr="008B783A">
        <w:rPr>
          <w:sz w:val="28"/>
          <w:szCs w:val="28"/>
          <w:lang w:val="en-IN"/>
        </w:rPr>
        <w:t xml:space="preserve"> = OBJECT_ID('</w:t>
      </w:r>
      <w:proofErr w:type="spellStart"/>
      <w:r w:rsidRPr="008B783A">
        <w:rPr>
          <w:sz w:val="28"/>
          <w:szCs w:val="28"/>
          <w:lang w:val="en-IN"/>
        </w:rPr>
        <w:t>YourTableName</w:t>
      </w:r>
      <w:proofErr w:type="spellEnd"/>
      <w:r w:rsidRPr="008B783A">
        <w:rPr>
          <w:sz w:val="28"/>
          <w:szCs w:val="28"/>
          <w:lang w:val="en-IN"/>
        </w:rPr>
        <w:t>');</w:t>
      </w:r>
    </w:p>
    <w:p w14:paraId="646A2EC9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4. List All Stored Procedures</w:t>
      </w:r>
    </w:p>
    <w:p w14:paraId="5891CD94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lastRenderedPageBreak/>
        <w:t>sql</w:t>
      </w:r>
      <w:proofErr w:type="spellEnd"/>
    </w:p>
    <w:p w14:paraId="6C888A91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4D38DAC8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name, </w:t>
      </w:r>
      <w:proofErr w:type="spellStart"/>
      <w:r w:rsidRPr="008B783A">
        <w:rPr>
          <w:sz w:val="28"/>
          <w:szCs w:val="28"/>
          <w:lang w:val="en-IN"/>
        </w:rPr>
        <w:t>type_desc</w:t>
      </w:r>
      <w:proofErr w:type="spellEnd"/>
    </w:p>
    <w:p w14:paraId="192DF91C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8B783A">
        <w:rPr>
          <w:sz w:val="28"/>
          <w:szCs w:val="28"/>
          <w:lang w:val="en-IN"/>
        </w:rPr>
        <w:t>sys.procedures</w:t>
      </w:r>
      <w:proofErr w:type="spellEnd"/>
      <w:proofErr w:type="gramEnd"/>
      <w:r w:rsidRPr="008B783A">
        <w:rPr>
          <w:sz w:val="28"/>
          <w:szCs w:val="28"/>
          <w:lang w:val="en-IN"/>
        </w:rPr>
        <w:t>;</w:t>
      </w:r>
    </w:p>
    <w:p w14:paraId="13BA6178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pict w14:anchorId="51164A1A">
          <v:rect id="_x0000_i1043" style="width:0;height:1.5pt" o:hralign="center" o:hrstd="t" o:hr="t" fillcolor="#a0a0a0" stroked="f"/>
        </w:pict>
      </w:r>
    </w:p>
    <w:p w14:paraId="7039F835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8B783A">
        <w:rPr>
          <w:b/>
          <w:bCs/>
          <w:sz w:val="28"/>
          <w:szCs w:val="28"/>
          <w:lang w:val="en-IN"/>
        </w:rPr>
        <w:t xml:space="preserve"> MySQL</w:t>
      </w:r>
    </w:p>
    <w:p w14:paraId="7AF3EB42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1. List All Tables</w:t>
      </w:r>
    </w:p>
    <w:p w14:paraId="7A95334A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48DDA8E0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7AA4711D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table_name</w:t>
      </w:r>
      <w:proofErr w:type="spellEnd"/>
      <w:r w:rsidRPr="008B783A">
        <w:rPr>
          <w:sz w:val="28"/>
          <w:szCs w:val="28"/>
          <w:lang w:val="en-IN"/>
        </w:rPr>
        <w:t xml:space="preserve"> </w:t>
      </w:r>
    </w:p>
    <w:p w14:paraId="11945A47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information_</w:t>
      </w:r>
      <w:proofErr w:type="gramStart"/>
      <w:r w:rsidRPr="008B783A">
        <w:rPr>
          <w:sz w:val="28"/>
          <w:szCs w:val="28"/>
          <w:lang w:val="en-IN"/>
        </w:rPr>
        <w:t>schema.tables</w:t>
      </w:r>
      <w:proofErr w:type="spellEnd"/>
      <w:proofErr w:type="gramEnd"/>
      <w:r w:rsidRPr="008B783A">
        <w:rPr>
          <w:sz w:val="28"/>
          <w:szCs w:val="28"/>
          <w:lang w:val="en-IN"/>
        </w:rPr>
        <w:t xml:space="preserve"> </w:t>
      </w:r>
    </w:p>
    <w:p w14:paraId="03580946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table_schema</w:t>
      </w:r>
      <w:proofErr w:type="spellEnd"/>
      <w:r w:rsidRPr="008B783A">
        <w:rPr>
          <w:sz w:val="28"/>
          <w:szCs w:val="28"/>
          <w:lang w:val="en-IN"/>
        </w:rPr>
        <w:t xml:space="preserve"> = '</w:t>
      </w:r>
      <w:proofErr w:type="spellStart"/>
      <w:r w:rsidRPr="008B783A">
        <w:rPr>
          <w:sz w:val="28"/>
          <w:szCs w:val="28"/>
          <w:lang w:val="en-IN"/>
        </w:rPr>
        <w:t>your_database</w:t>
      </w:r>
      <w:proofErr w:type="spellEnd"/>
      <w:r w:rsidRPr="008B783A">
        <w:rPr>
          <w:sz w:val="28"/>
          <w:szCs w:val="28"/>
          <w:lang w:val="en-IN"/>
        </w:rPr>
        <w:t>';</w:t>
      </w:r>
    </w:p>
    <w:p w14:paraId="63686DBD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2. List All Columns in a Table</w:t>
      </w:r>
    </w:p>
    <w:p w14:paraId="3846C50D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0E0251F3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0A0EA309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column_name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data_type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is_nullable</w:t>
      </w:r>
      <w:proofErr w:type="spellEnd"/>
    </w:p>
    <w:p w14:paraId="6E9135E2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information_</w:t>
      </w:r>
      <w:proofErr w:type="gramStart"/>
      <w:r w:rsidRPr="008B783A">
        <w:rPr>
          <w:sz w:val="28"/>
          <w:szCs w:val="28"/>
          <w:lang w:val="en-IN"/>
        </w:rPr>
        <w:t>schema.columns</w:t>
      </w:r>
      <w:proofErr w:type="spellEnd"/>
      <w:proofErr w:type="gramEnd"/>
    </w:p>
    <w:p w14:paraId="53CCFFFC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table_name</w:t>
      </w:r>
      <w:proofErr w:type="spellEnd"/>
      <w:r w:rsidRPr="008B783A">
        <w:rPr>
          <w:sz w:val="28"/>
          <w:szCs w:val="28"/>
          <w:lang w:val="en-IN"/>
        </w:rPr>
        <w:t xml:space="preserve"> = '</w:t>
      </w:r>
      <w:proofErr w:type="spellStart"/>
      <w:r w:rsidRPr="008B783A">
        <w:rPr>
          <w:sz w:val="28"/>
          <w:szCs w:val="28"/>
          <w:lang w:val="en-IN"/>
        </w:rPr>
        <w:t>your_table</w:t>
      </w:r>
      <w:proofErr w:type="spellEnd"/>
      <w:r w:rsidRPr="008B783A">
        <w:rPr>
          <w:sz w:val="28"/>
          <w:szCs w:val="28"/>
          <w:lang w:val="en-IN"/>
        </w:rPr>
        <w:t xml:space="preserve">' AND </w:t>
      </w:r>
      <w:proofErr w:type="spellStart"/>
      <w:r w:rsidRPr="008B783A">
        <w:rPr>
          <w:sz w:val="28"/>
          <w:szCs w:val="28"/>
          <w:lang w:val="en-IN"/>
        </w:rPr>
        <w:t>table_schema</w:t>
      </w:r>
      <w:proofErr w:type="spellEnd"/>
      <w:r w:rsidRPr="008B783A">
        <w:rPr>
          <w:sz w:val="28"/>
          <w:szCs w:val="28"/>
          <w:lang w:val="en-IN"/>
        </w:rPr>
        <w:t xml:space="preserve"> = '</w:t>
      </w:r>
      <w:proofErr w:type="spellStart"/>
      <w:r w:rsidRPr="008B783A">
        <w:rPr>
          <w:sz w:val="28"/>
          <w:szCs w:val="28"/>
          <w:lang w:val="en-IN"/>
        </w:rPr>
        <w:t>your_database</w:t>
      </w:r>
      <w:proofErr w:type="spellEnd"/>
      <w:r w:rsidRPr="008B783A">
        <w:rPr>
          <w:sz w:val="28"/>
          <w:szCs w:val="28"/>
          <w:lang w:val="en-IN"/>
        </w:rPr>
        <w:t>';</w:t>
      </w:r>
    </w:p>
    <w:p w14:paraId="7A853B23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3. List Indexes on a Table</w:t>
      </w:r>
    </w:p>
    <w:p w14:paraId="643AB0B0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3A993D42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23CFE758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SHOW INDEXES FROM </w:t>
      </w:r>
      <w:proofErr w:type="spellStart"/>
      <w:r w:rsidRPr="008B783A">
        <w:rPr>
          <w:sz w:val="28"/>
          <w:szCs w:val="28"/>
          <w:lang w:val="en-IN"/>
        </w:rPr>
        <w:t>your_table</w:t>
      </w:r>
      <w:proofErr w:type="spellEnd"/>
      <w:r w:rsidRPr="008B783A">
        <w:rPr>
          <w:sz w:val="28"/>
          <w:szCs w:val="28"/>
          <w:lang w:val="en-IN"/>
        </w:rPr>
        <w:t>;</w:t>
      </w:r>
    </w:p>
    <w:p w14:paraId="79EAD0B0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lastRenderedPageBreak/>
        <w:t>4. List Stored Procedures</w:t>
      </w:r>
    </w:p>
    <w:p w14:paraId="4054F935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16E9371B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0BF3B9EA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routine_name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routine_type</w:t>
      </w:r>
      <w:proofErr w:type="spellEnd"/>
    </w:p>
    <w:p w14:paraId="202FF4D7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information_</w:t>
      </w:r>
      <w:proofErr w:type="gramStart"/>
      <w:r w:rsidRPr="008B783A">
        <w:rPr>
          <w:sz w:val="28"/>
          <w:szCs w:val="28"/>
          <w:lang w:val="en-IN"/>
        </w:rPr>
        <w:t>schema.routines</w:t>
      </w:r>
      <w:proofErr w:type="spellEnd"/>
      <w:proofErr w:type="gramEnd"/>
    </w:p>
    <w:p w14:paraId="6AD0A3BC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routine_schema</w:t>
      </w:r>
      <w:proofErr w:type="spellEnd"/>
      <w:r w:rsidRPr="008B783A">
        <w:rPr>
          <w:sz w:val="28"/>
          <w:szCs w:val="28"/>
          <w:lang w:val="en-IN"/>
        </w:rPr>
        <w:t xml:space="preserve"> = '</w:t>
      </w:r>
      <w:proofErr w:type="spellStart"/>
      <w:r w:rsidRPr="008B783A">
        <w:rPr>
          <w:sz w:val="28"/>
          <w:szCs w:val="28"/>
          <w:lang w:val="en-IN"/>
        </w:rPr>
        <w:t>your_database</w:t>
      </w:r>
      <w:proofErr w:type="spellEnd"/>
      <w:r w:rsidRPr="008B783A">
        <w:rPr>
          <w:sz w:val="28"/>
          <w:szCs w:val="28"/>
          <w:lang w:val="en-IN"/>
        </w:rPr>
        <w:t>';</w:t>
      </w:r>
    </w:p>
    <w:p w14:paraId="61265603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pict w14:anchorId="5F25A554">
          <v:rect id="_x0000_i1044" style="width:0;height:1.5pt" o:hralign="center" o:hrstd="t" o:hr="t" fillcolor="#a0a0a0" stroked="f"/>
        </w:pict>
      </w:r>
    </w:p>
    <w:p w14:paraId="16BE8E87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8B783A">
        <w:rPr>
          <w:b/>
          <w:bCs/>
          <w:sz w:val="28"/>
          <w:szCs w:val="28"/>
          <w:lang w:val="en-IN"/>
        </w:rPr>
        <w:t xml:space="preserve"> PostgreSQL</w:t>
      </w:r>
    </w:p>
    <w:p w14:paraId="276E97ED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1. List All Tables</w:t>
      </w:r>
    </w:p>
    <w:p w14:paraId="58C7327E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6CE8EBFB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3EB1DEB7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tablename</w:t>
      </w:r>
      <w:proofErr w:type="spellEnd"/>
    </w:p>
    <w:p w14:paraId="48B9E6ED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pg_tables</w:t>
      </w:r>
      <w:proofErr w:type="spellEnd"/>
    </w:p>
    <w:p w14:paraId="1EDCE0C6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schemaname</w:t>
      </w:r>
      <w:proofErr w:type="spellEnd"/>
      <w:r w:rsidRPr="008B783A">
        <w:rPr>
          <w:sz w:val="28"/>
          <w:szCs w:val="28"/>
          <w:lang w:val="en-IN"/>
        </w:rPr>
        <w:t xml:space="preserve"> NOT IN ('</w:t>
      </w:r>
      <w:proofErr w:type="spellStart"/>
      <w:r w:rsidRPr="008B783A">
        <w:rPr>
          <w:sz w:val="28"/>
          <w:szCs w:val="28"/>
          <w:lang w:val="en-IN"/>
        </w:rPr>
        <w:t>pg_catalog</w:t>
      </w:r>
      <w:proofErr w:type="spellEnd"/>
      <w:r w:rsidRPr="008B783A">
        <w:rPr>
          <w:sz w:val="28"/>
          <w:szCs w:val="28"/>
          <w:lang w:val="en-IN"/>
        </w:rPr>
        <w:t>', '</w:t>
      </w:r>
      <w:proofErr w:type="spellStart"/>
      <w:r w:rsidRPr="008B783A">
        <w:rPr>
          <w:sz w:val="28"/>
          <w:szCs w:val="28"/>
          <w:lang w:val="en-IN"/>
        </w:rPr>
        <w:t>information_schema</w:t>
      </w:r>
      <w:proofErr w:type="spellEnd"/>
      <w:r w:rsidRPr="008B783A">
        <w:rPr>
          <w:sz w:val="28"/>
          <w:szCs w:val="28"/>
          <w:lang w:val="en-IN"/>
        </w:rPr>
        <w:t>');</w:t>
      </w:r>
    </w:p>
    <w:p w14:paraId="1AA7DB22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2. List Columns in a Table</w:t>
      </w:r>
    </w:p>
    <w:p w14:paraId="348E5A9B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5436A913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500123A8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column_name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data_type</w:t>
      </w:r>
      <w:proofErr w:type="spellEnd"/>
    </w:p>
    <w:p w14:paraId="56C1B122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information_</w:t>
      </w:r>
      <w:proofErr w:type="gramStart"/>
      <w:r w:rsidRPr="008B783A">
        <w:rPr>
          <w:sz w:val="28"/>
          <w:szCs w:val="28"/>
          <w:lang w:val="en-IN"/>
        </w:rPr>
        <w:t>schema.columns</w:t>
      </w:r>
      <w:proofErr w:type="spellEnd"/>
      <w:proofErr w:type="gramEnd"/>
    </w:p>
    <w:p w14:paraId="5FB53BAB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table_name</w:t>
      </w:r>
      <w:proofErr w:type="spellEnd"/>
      <w:r w:rsidRPr="008B783A">
        <w:rPr>
          <w:sz w:val="28"/>
          <w:szCs w:val="28"/>
          <w:lang w:val="en-IN"/>
        </w:rPr>
        <w:t xml:space="preserve"> = '</w:t>
      </w:r>
      <w:proofErr w:type="spellStart"/>
      <w:r w:rsidRPr="008B783A">
        <w:rPr>
          <w:sz w:val="28"/>
          <w:szCs w:val="28"/>
          <w:lang w:val="en-IN"/>
        </w:rPr>
        <w:t>your_table</w:t>
      </w:r>
      <w:proofErr w:type="spellEnd"/>
      <w:r w:rsidRPr="008B783A">
        <w:rPr>
          <w:sz w:val="28"/>
          <w:szCs w:val="28"/>
          <w:lang w:val="en-IN"/>
        </w:rPr>
        <w:t>';</w:t>
      </w:r>
    </w:p>
    <w:p w14:paraId="46BEF28D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3. List Indexes</w:t>
      </w:r>
    </w:p>
    <w:p w14:paraId="266BE67D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14760608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lastRenderedPageBreak/>
        <w:t>CopyEdit</w:t>
      </w:r>
      <w:proofErr w:type="spellEnd"/>
    </w:p>
    <w:p w14:paraId="0ED2125D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indexname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indexdef</w:t>
      </w:r>
      <w:proofErr w:type="spellEnd"/>
    </w:p>
    <w:p w14:paraId="2C1728C4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pg_indexes</w:t>
      </w:r>
      <w:proofErr w:type="spellEnd"/>
    </w:p>
    <w:p w14:paraId="0F83BCC6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tablename</w:t>
      </w:r>
      <w:proofErr w:type="spellEnd"/>
      <w:r w:rsidRPr="008B783A">
        <w:rPr>
          <w:sz w:val="28"/>
          <w:szCs w:val="28"/>
          <w:lang w:val="en-IN"/>
        </w:rPr>
        <w:t xml:space="preserve"> = '</w:t>
      </w:r>
      <w:proofErr w:type="spellStart"/>
      <w:r w:rsidRPr="008B783A">
        <w:rPr>
          <w:sz w:val="28"/>
          <w:szCs w:val="28"/>
          <w:lang w:val="en-IN"/>
        </w:rPr>
        <w:t>your_table</w:t>
      </w:r>
      <w:proofErr w:type="spellEnd"/>
      <w:r w:rsidRPr="008B783A">
        <w:rPr>
          <w:sz w:val="28"/>
          <w:szCs w:val="28"/>
          <w:lang w:val="en-IN"/>
        </w:rPr>
        <w:t>';</w:t>
      </w:r>
    </w:p>
    <w:p w14:paraId="4BEDBC0A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4. List All Functions</w:t>
      </w:r>
    </w:p>
    <w:p w14:paraId="7A53A9BD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76A3BD41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02A061B9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proname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proargtypes</w:t>
      </w:r>
      <w:proofErr w:type="spellEnd"/>
    </w:p>
    <w:p w14:paraId="5DD1BA77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pg_proc</w:t>
      </w:r>
      <w:proofErr w:type="spellEnd"/>
    </w:p>
    <w:p w14:paraId="51EB5347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JOIN </w:t>
      </w:r>
      <w:proofErr w:type="spellStart"/>
      <w:r w:rsidRPr="008B783A">
        <w:rPr>
          <w:sz w:val="28"/>
          <w:szCs w:val="28"/>
          <w:lang w:val="en-IN"/>
        </w:rPr>
        <w:t>pg_namespace</w:t>
      </w:r>
      <w:proofErr w:type="spellEnd"/>
      <w:r w:rsidRPr="008B783A">
        <w:rPr>
          <w:sz w:val="28"/>
          <w:szCs w:val="28"/>
          <w:lang w:val="en-IN"/>
        </w:rPr>
        <w:t xml:space="preserve"> ON </w:t>
      </w:r>
      <w:proofErr w:type="spellStart"/>
      <w:r w:rsidRPr="008B783A">
        <w:rPr>
          <w:sz w:val="28"/>
          <w:szCs w:val="28"/>
          <w:lang w:val="en-IN"/>
        </w:rPr>
        <w:t>pg_</w:t>
      </w:r>
      <w:proofErr w:type="gramStart"/>
      <w:r w:rsidRPr="008B783A">
        <w:rPr>
          <w:sz w:val="28"/>
          <w:szCs w:val="28"/>
          <w:lang w:val="en-IN"/>
        </w:rPr>
        <w:t>proc.pronamespace</w:t>
      </w:r>
      <w:proofErr w:type="spellEnd"/>
      <w:proofErr w:type="gramEnd"/>
      <w:r w:rsidRPr="008B783A">
        <w:rPr>
          <w:sz w:val="28"/>
          <w:szCs w:val="28"/>
          <w:lang w:val="en-IN"/>
        </w:rPr>
        <w:t xml:space="preserve"> = </w:t>
      </w:r>
      <w:proofErr w:type="spellStart"/>
      <w:r w:rsidRPr="008B783A">
        <w:rPr>
          <w:sz w:val="28"/>
          <w:szCs w:val="28"/>
          <w:lang w:val="en-IN"/>
        </w:rPr>
        <w:t>pg_namespace.oid</w:t>
      </w:r>
      <w:proofErr w:type="spellEnd"/>
    </w:p>
    <w:p w14:paraId="4BE6B8CA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WHERE </w:t>
      </w:r>
      <w:proofErr w:type="spellStart"/>
      <w:r w:rsidRPr="008B783A">
        <w:rPr>
          <w:sz w:val="28"/>
          <w:szCs w:val="28"/>
          <w:lang w:val="en-IN"/>
        </w:rPr>
        <w:t>nspname</w:t>
      </w:r>
      <w:proofErr w:type="spellEnd"/>
      <w:r w:rsidRPr="008B783A">
        <w:rPr>
          <w:sz w:val="28"/>
          <w:szCs w:val="28"/>
          <w:lang w:val="en-IN"/>
        </w:rPr>
        <w:t xml:space="preserve"> NOT IN ('</w:t>
      </w:r>
      <w:proofErr w:type="spellStart"/>
      <w:r w:rsidRPr="008B783A">
        <w:rPr>
          <w:sz w:val="28"/>
          <w:szCs w:val="28"/>
          <w:lang w:val="en-IN"/>
        </w:rPr>
        <w:t>pg_catalog</w:t>
      </w:r>
      <w:proofErr w:type="spellEnd"/>
      <w:r w:rsidRPr="008B783A">
        <w:rPr>
          <w:sz w:val="28"/>
          <w:szCs w:val="28"/>
          <w:lang w:val="en-IN"/>
        </w:rPr>
        <w:t>', '</w:t>
      </w:r>
      <w:proofErr w:type="spellStart"/>
      <w:r w:rsidRPr="008B783A">
        <w:rPr>
          <w:sz w:val="28"/>
          <w:szCs w:val="28"/>
          <w:lang w:val="en-IN"/>
        </w:rPr>
        <w:t>information_schema</w:t>
      </w:r>
      <w:proofErr w:type="spellEnd"/>
      <w:r w:rsidRPr="008B783A">
        <w:rPr>
          <w:sz w:val="28"/>
          <w:szCs w:val="28"/>
          <w:lang w:val="en-IN"/>
        </w:rPr>
        <w:t>');</w:t>
      </w:r>
    </w:p>
    <w:p w14:paraId="6D4BE9BB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pict w14:anchorId="42447835">
          <v:rect id="_x0000_i1045" style="width:0;height:1.5pt" o:hralign="center" o:hrstd="t" o:hr="t" fillcolor="#a0a0a0" stroked="f"/>
        </w:pict>
      </w:r>
    </w:p>
    <w:p w14:paraId="1452AEA9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8B783A">
        <w:rPr>
          <w:b/>
          <w:bCs/>
          <w:sz w:val="28"/>
          <w:szCs w:val="28"/>
          <w:lang w:val="en-IN"/>
        </w:rPr>
        <w:t xml:space="preserve"> Oracle</w:t>
      </w:r>
    </w:p>
    <w:p w14:paraId="43034975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1. List All Tables</w:t>
      </w:r>
    </w:p>
    <w:p w14:paraId="7025F2F4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7AE67898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76AD4618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table_name</w:t>
      </w:r>
      <w:proofErr w:type="spellEnd"/>
      <w:r w:rsidRPr="008B783A">
        <w:rPr>
          <w:sz w:val="28"/>
          <w:szCs w:val="28"/>
          <w:lang w:val="en-IN"/>
        </w:rPr>
        <w:t xml:space="preserve"> FROM </w:t>
      </w:r>
      <w:proofErr w:type="spellStart"/>
      <w:r w:rsidRPr="008B783A">
        <w:rPr>
          <w:sz w:val="28"/>
          <w:szCs w:val="28"/>
          <w:lang w:val="en-IN"/>
        </w:rPr>
        <w:t>user_tables</w:t>
      </w:r>
      <w:proofErr w:type="spellEnd"/>
      <w:r w:rsidRPr="008B783A">
        <w:rPr>
          <w:sz w:val="28"/>
          <w:szCs w:val="28"/>
          <w:lang w:val="en-IN"/>
        </w:rPr>
        <w:t>;</w:t>
      </w:r>
    </w:p>
    <w:p w14:paraId="7066EFB1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2. List Columns in a Table</w:t>
      </w:r>
    </w:p>
    <w:p w14:paraId="38064593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63A7DE02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39FCE91D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column_name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data_type</w:t>
      </w:r>
      <w:proofErr w:type="spellEnd"/>
    </w:p>
    <w:p w14:paraId="3687D713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user_tab_columns</w:t>
      </w:r>
      <w:proofErr w:type="spellEnd"/>
    </w:p>
    <w:p w14:paraId="1452D011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lastRenderedPageBreak/>
        <w:t xml:space="preserve">WHERE </w:t>
      </w:r>
      <w:proofErr w:type="spellStart"/>
      <w:r w:rsidRPr="008B783A">
        <w:rPr>
          <w:sz w:val="28"/>
          <w:szCs w:val="28"/>
          <w:lang w:val="en-IN"/>
        </w:rPr>
        <w:t>table_name</w:t>
      </w:r>
      <w:proofErr w:type="spellEnd"/>
      <w:r w:rsidRPr="008B783A">
        <w:rPr>
          <w:sz w:val="28"/>
          <w:szCs w:val="28"/>
          <w:lang w:val="en-IN"/>
        </w:rPr>
        <w:t xml:space="preserve"> = 'YOUR_TABLE';</w:t>
      </w:r>
    </w:p>
    <w:p w14:paraId="4804DFB0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3. List Constraints</w:t>
      </w:r>
    </w:p>
    <w:p w14:paraId="7E062FA9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4E5F6699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3CEFCD54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constraint_name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constraint_type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table_name</w:t>
      </w:r>
      <w:proofErr w:type="spellEnd"/>
    </w:p>
    <w:p w14:paraId="56A4EFDF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user_constraints</w:t>
      </w:r>
      <w:proofErr w:type="spellEnd"/>
      <w:r w:rsidRPr="008B783A">
        <w:rPr>
          <w:sz w:val="28"/>
          <w:szCs w:val="28"/>
          <w:lang w:val="en-IN"/>
        </w:rPr>
        <w:t>;</w:t>
      </w:r>
    </w:p>
    <w:p w14:paraId="10932E7B" w14:textId="77777777" w:rsidR="008B783A" w:rsidRPr="008B783A" w:rsidRDefault="008B783A" w:rsidP="008B783A">
      <w:pPr>
        <w:rPr>
          <w:b/>
          <w:bCs/>
          <w:sz w:val="28"/>
          <w:szCs w:val="28"/>
          <w:lang w:val="en-IN"/>
        </w:rPr>
      </w:pPr>
      <w:r w:rsidRPr="008B783A">
        <w:rPr>
          <w:b/>
          <w:bCs/>
          <w:sz w:val="28"/>
          <w:szCs w:val="28"/>
          <w:lang w:val="en-IN"/>
        </w:rPr>
        <w:t>4. List Indexes</w:t>
      </w:r>
    </w:p>
    <w:p w14:paraId="796AF0CF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sql</w:t>
      </w:r>
      <w:proofErr w:type="spellEnd"/>
    </w:p>
    <w:p w14:paraId="16A52405" w14:textId="77777777" w:rsidR="008B783A" w:rsidRPr="008B783A" w:rsidRDefault="008B783A" w:rsidP="008B783A">
      <w:pPr>
        <w:rPr>
          <w:sz w:val="28"/>
          <w:szCs w:val="28"/>
          <w:lang w:val="en-IN"/>
        </w:rPr>
      </w:pPr>
      <w:proofErr w:type="spellStart"/>
      <w:r w:rsidRPr="008B783A">
        <w:rPr>
          <w:sz w:val="28"/>
          <w:szCs w:val="28"/>
          <w:lang w:val="en-IN"/>
        </w:rPr>
        <w:t>CopyEdit</w:t>
      </w:r>
      <w:proofErr w:type="spellEnd"/>
    </w:p>
    <w:p w14:paraId="5863A02B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SELECT </w:t>
      </w:r>
      <w:proofErr w:type="spellStart"/>
      <w:r w:rsidRPr="008B783A">
        <w:rPr>
          <w:sz w:val="28"/>
          <w:szCs w:val="28"/>
          <w:lang w:val="en-IN"/>
        </w:rPr>
        <w:t>index_name</w:t>
      </w:r>
      <w:proofErr w:type="spellEnd"/>
      <w:r w:rsidRPr="008B783A">
        <w:rPr>
          <w:sz w:val="28"/>
          <w:szCs w:val="28"/>
          <w:lang w:val="en-IN"/>
        </w:rPr>
        <w:t xml:space="preserve">, </w:t>
      </w:r>
      <w:proofErr w:type="spellStart"/>
      <w:r w:rsidRPr="008B783A">
        <w:rPr>
          <w:sz w:val="28"/>
          <w:szCs w:val="28"/>
          <w:lang w:val="en-IN"/>
        </w:rPr>
        <w:t>table_name</w:t>
      </w:r>
      <w:proofErr w:type="spellEnd"/>
    </w:p>
    <w:p w14:paraId="01046EFC" w14:textId="77777777" w:rsidR="008B783A" w:rsidRPr="008B783A" w:rsidRDefault="008B783A" w:rsidP="008B783A">
      <w:pPr>
        <w:rPr>
          <w:sz w:val="28"/>
          <w:szCs w:val="28"/>
          <w:lang w:val="en-IN"/>
        </w:rPr>
      </w:pPr>
      <w:r w:rsidRPr="008B783A">
        <w:rPr>
          <w:sz w:val="28"/>
          <w:szCs w:val="28"/>
          <w:lang w:val="en-IN"/>
        </w:rPr>
        <w:t xml:space="preserve">FROM </w:t>
      </w:r>
      <w:proofErr w:type="spellStart"/>
      <w:r w:rsidRPr="008B783A">
        <w:rPr>
          <w:sz w:val="28"/>
          <w:szCs w:val="28"/>
          <w:lang w:val="en-IN"/>
        </w:rPr>
        <w:t>user_indexes</w:t>
      </w:r>
      <w:proofErr w:type="spellEnd"/>
      <w:r w:rsidRPr="008B783A">
        <w:rPr>
          <w:sz w:val="28"/>
          <w:szCs w:val="28"/>
          <w:lang w:val="en-IN"/>
        </w:rPr>
        <w:t>;</w:t>
      </w:r>
    </w:p>
    <w:p w14:paraId="6A1624F8" w14:textId="77777777" w:rsidR="008B783A" w:rsidRPr="00680142" w:rsidRDefault="008B783A">
      <w:pPr>
        <w:rPr>
          <w:sz w:val="28"/>
          <w:szCs w:val="28"/>
        </w:rPr>
      </w:pPr>
    </w:p>
    <w:sectPr w:rsidR="008B783A" w:rsidRPr="00680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308109">
    <w:abstractNumId w:val="8"/>
  </w:num>
  <w:num w:numId="2" w16cid:durableId="364406248">
    <w:abstractNumId w:val="6"/>
  </w:num>
  <w:num w:numId="3" w16cid:durableId="1874538310">
    <w:abstractNumId w:val="5"/>
  </w:num>
  <w:num w:numId="4" w16cid:durableId="1898055062">
    <w:abstractNumId w:val="4"/>
  </w:num>
  <w:num w:numId="5" w16cid:durableId="405567388">
    <w:abstractNumId w:val="7"/>
  </w:num>
  <w:num w:numId="6" w16cid:durableId="894122540">
    <w:abstractNumId w:val="3"/>
  </w:num>
  <w:num w:numId="7" w16cid:durableId="504443100">
    <w:abstractNumId w:val="2"/>
  </w:num>
  <w:num w:numId="8" w16cid:durableId="655381599">
    <w:abstractNumId w:val="1"/>
  </w:num>
  <w:num w:numId="9" w16cid:durableId="30751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088"/>
    <w:rsid w:val="0029639D"/>
    <w:rsid w:val="00326F90"/>
    <w:rsid w:val="00680142"/>
    <w:rsid w:val="00687BC1"/>
    <w:rsid w:val="006E7A6F"/>
    <w:rsid w:val="008B783A"/>
    <w:rsid w:val="00AA1D8D"/>
    <w:rsid w:val="00B47730"/>
    <w:rsid w:val="00BC0DEF"/>
    <w:rsid w:val="00CB0664"/>
    <w:rsid w:val="00E53A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F95DC"/>
  <w14:defaultImageDpi w14:val="300"/>
  <w15:docId w15:val="{FAD5C4BF-E1A1-4B65-82CE-E484DDDA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prasanth t</cp:lastModifiedBy>
  <cp:revision>2</cp:revision>
  <dcterms:created xsi:type="dcterms:W3CDTF">2025-05-14T14:02:00Z</dcterms:created>
  <dcterms:modified xsi:type="dcterms:W3CDTF">2025-05-14T14:02:00Z</dcterms:modified>
  <cp:category/>
</cp:coreProperties>
</file>